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Steps to Prepare a Business Plan (EDE)</w:t>
      </w:r>
    </w:p>
    <w:p>
      <w:pPr>
        <w:pStyle w:val="Heading1"/>
      </w:pPr>
      <w:r>
        <w:t>1. Write an Executive Summary</w:t>
      </w:r>
    </w:p>
    <w:p>
      <w:r>
        <w:t>This is a brief overview of your business idea. It includes your mission, vision, objectives, and the purpose of the plan. It should grab the reader’s attention and provide a quick summary of what to expect.</w:t>
      </w:r>
    </w:p>
    <w:p>
      <w:pPr>
        <w:pStyle w:val="Heading1"/>
      </w:pPr>
      <w:r>
        <w:t>2. Describe Your Business</w:t>
      </w:r>
    </w:p>
    <w:p>
      <w:r>
        <w:t>Explain the type of business, its structure (sole proprietorship, partnership, etc.), and location. Include your business goals, ownership, and what problem you are solving.</w:t>
      </w:r>
    </w:p>
    <w:p>
      <w:pPr>
        <w:pStyle w:val="Heading1"/>
      </w:pPr>
      <w:r>
        <w:t>3. Conduct Market Research</w:t>
      </w:r>
    </w:p>
    <w:p>
      <w:r>
        <w:t>Study the industry, target market, customer needs, competitors, and market trends. This helps in understanding demand, pricing strategies, and growth potential.</w:t>
      </w:r>
    </w:p>
    <w:p>
      <w:pPr>
        <w:pStyle w:val="Heading1"/>
      </w:pPr>
      <w:r>
        <w:t>4. Describe Your Products and Services</w:t>
      </w:r>
    </w:p>
    <w:p>
      <w:r>
        <w:t>Explain what product or service your business will offer. Highlight features, benefits, and uniqueness compared to competitors. Mention any future development plans.</w:t>
      </w:r>
    </w:p>
    <w:p>
      <w:pPr>
        <w:pStyle w:val="Heading1"/>
      </w:pPr>
      <w:r>
        <w:t>5. Outline Your Marketing Strategy</w:t>
      </w:r>
    </w:p>
    <w:p>
      <w:r>
        <w:t>Define how you will promote, advertise, and sell your product/service. Include pricing, promotion, place (distribution), and people (target audience). This step helps in attracting customers and growing your brand.</w:t>
      </w:r>
    </w:p>
    <w:p>
      <w:pPr>
        <w:pStyle w:val="Heading1"/>
      </w:pPr>
      <w:r>
        <w:t>6. Perform a Financial Analysis</w:t>
      </w:r>
    </w:p>
    <w:p>
      <w:r>
        <w:t>Estimate startup costs, revenue projections, profit/loss forecast, and funding requirements. Include a break-even analysis and cash flow forecast. This step determines the financial viability of your business.</w:t>
      </w:r>
    </w:p>
    <w:p>
      <w:pPr>
        <w:pStyle w:val="Heading1"/>
      </w:pPr>
      <w:r>
        <w:t>7. Plan for the Future</w:t>
      </w:r>
    </w:p>
    <w:p>
      <w:r>
        <w:t>Outline your growth strategies, long-term goals, and expansion plans. Include plans for new product lines, entering new markets, or scaling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