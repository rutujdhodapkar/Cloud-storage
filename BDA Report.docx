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Cryptographic Techniques - Python Programs</w:t>
      </w:r>
    </w:p>
    <w:p>
      <w:pPr>
        <w:pStyle w:val="Heading1"/>
      </w:pPr>
      <w:r>
        <w:t>4. Caesar Cipher</w:t>
      </w:r>
    </w:p>
    <w:p>
      <w:r>
        <w:br/>
        <w:t>def caesar_cipher(text, shift):</w:t>
        <w:br/>
        <w:t xml:space="preserve">    result = ""</w:t>
        <w:br/>
        <w:t xml:space="preserve">    for char in text:</w:t>
        <w:br/>
        <w:t xml:space="preserve">        if char.isalpha():</w:t>
        <w:br/>
        <w:t xml:space="preserve">            base = ord('A') if char.isupper() else ord('a')</w:t>
        <w:br/>
        <w:t xml:space="preserve">            result += chr((ord(char) - base + shift) % 26 + base)</w:t>
        <w:br/>
        <w:t xml:space="preserve">        else:</w:t>
        <w:br/>
        <w:t xml:space="preserve">            result += char</w:t>
        <w:br/>
        <w:t xml:space="preserve">    return result</w:t>
        <w:br/>
        <w:br/>
        <w:t>message = "HelloWorld"</w:t>
        <w:br/>
        <w:t>shift = 3</w:t>
        <w:br/>
        <w:t>encrypted = caesar_cipher(message, shift)</w:t>
        <w:br/>
        <w:t>decrypted = caesar_cipher(encrypted, -shift)</w:t>
        <w:br/>
        <w:br/>
        <w:t>print("Encrypted:", encrypted)</w:t>
        <w:br/>
        <w:t>print("Decrypted:", decrypted)</w:t>
        <w:br/>
      </w:r>
    </w:p>
    <w:p>
      <w:pPr>
        <w:pStyle w:val="Heading1"/>
      </w:pPr>
      <w:r>
        <w:t>5. Vernam Cipher</w:t>
      </w:r>
    </w:p>
    <w:p>
      <w:r>
        <w:br/>
        <w:t>def vernam_cipher(message, key):</w:t>
        <w:br/>
        <w:t xml:space="preserve">    encrypted = ''.join([chr(ord(m) ^ ord(k)) for m, k in zip(message, key)])</w:t>
        <w:br/>
        <w:t xml:space="preserve">    return encrypted</w:t>
        <w:br/>
        <w:br/>
        <w:t>message = "HELLO"</w:t>
        <w:br/>
        <w:t>key = "XMCKL"  # Must be the same length as message</w:t>
        <w:br/>
        <w:br/>
        <w:t>encrypted = vernam_cipher(message, key)</w:t>
        <w:br/>
        <w:t>decrypted = vernam_cipher(encrypted, key)</w:t>
        <w:br/>
        <w:br/>
        <w:t>print("Encrypted:", encrypted)</w:t>
        <w:br/>
        <w:t>print("Decrypted:", decrypted)</w:t>
        <w:br/>
      </w:r>
    </w:p>
    <w:p>
      <w:pPr>
        <w:pStyle w:val="Heading1"/>
      </w:pPr>
      <w:r>
        <w:t>6. Hash Code using SHA256</w:t>
      </w:r>
    </w:p>
    <w:p>
      <w:r>
        <w:br/>
        <w:t>import hashlib</w:t>
        <w:br/>
        <w:br/>
        <w:t>message = "SecureMessage"</w:t>
        <w:br/>
        <w:t>hash_object = hashlib.sha256(message.encode())</w:t>
        <w:br/>
        <w:t>hash_code = hash_object.hexdigest()</w:t>
        <w:br/>
        <w:br/>
        <w:t>print("SHA256 Hash:", hash_code)</w:t>
        <w:br/>
      </w:r>
    </w:p>
    <w:p>
      <w:pPr>
        <w:pStyle w:val="Heading1"/>
      </w:pPr>
      <w:r>
        <w:t>7. Rail Fence Technique</w:t>
      </w:r>
    </w:p>
    <w:p>
      <w:r>
        <w:br/>
        <w:t>def rail_fence_encrypt(text):</w:t>
        <w:br/>
        <w:t xml:space="preserve">    rail1 = text[::2]</w:t>
        <w:br/>
        <w:t xml:space="preserve">    rail2 = text[1::2]</w:t>
        <w:br/>
        <w:t xml:space="preserve">    return rail1 + rail2</w:t>
        <w:br/>
        <w:br/>
        <w:t>def rail_fence_decrypt(cipher):</w:t>
        <w:br/>
        <w:t xml:space="preserve">    half = (len(cipher) + 1) // 2</w:t>
        <w:br/>
        <w:t xml:space="preserve">    rail1 = cipher[:half]</w:t>
        <w:br/>
        <w:t xml:space="preserve">    rail2 = cipher[half:]</w:t>
        <w:br/>
        <w:t xml:space="preserve">    result = ""</w:t>
        <w:br/>
        <w:t xml:space="preserve">    for i in range(half):</w:t>
        <w:br/>
        <w:t xml:space="preserve">        result += rail1[i]</w:t>
        <w:br/>
        <w:t xml:space="preserve">        if i &lt; len(rail2):</w:t>
        <w:br/>
        <w:t xml:space="preserve">            result += rail2[i]</w:t>
        <w:br/>
        <w:t xml:space="preserve">    return result</w:t>
        <w:br/>
        <w:br/>
        <w:t>message = "HELLOWORLD"</w:t>
        <w:br/>
        <w:t>encrypted = rail_fence_encrypt(message)</w:t>
        <w:br/>
        <w:t>decrypted = rail_fence_decrypt(encrypted)</w:t>
        <w:br/>
        <w:br/>
        <w:t>print("Encrypted:", encrypted)</w:t>
        <w:br/>
        <w:t>print("Decrypted:", decrypted)</w:t>
        <w:br/>
      </w:r>
    </w:p>
    <w:p>
      <w:pPr>
        <w:pStyle w:val="Heading1"/>
      </w:pPr>
      <w:r>
        <w:t>8. Simple Columnar Transposition</w:t>
      </w:r>
    </w:p>
    <w:p>
      <w:r>
        <w:br/>
        <w:t>def columnar_encrypt(message, key):</w:t>
        <w:br/>
        <w:t xml:space="preserve">    key_order = sorted(list(key))</w:t>
        <w:br/>
        <w:t xml:space="preserve">    columns = ['' for _ in range(len(key))]</w:t>
        <w:br/>
        <w:br/>
        <w:t xml:space="preserve">    for i, char in enumerate(message):</w:t>
        <w:br/>
        <w:t xml:space="preserve">        col = i % len(key)</w:t>
        <w:br/>
        <w:t xml:space="preserve">        columns[col] += char</w:t>
        <w:br/>
        <w:br/>
        <w:t xml:space="preserve">    encrypted = ''</w:t>
        <w:br/>
        <w:t xml:space="preserve">    for k in key_order:</w:t>
        <w:br/>
        <w:t xml:space="preserve">        index = key.index(k)</w:t>
        <w:br/>
        <w:t xml:space="preserve">        encrypted += columns[index]</w:t>
        <w:br/>
        <w:br/>
        <w:t xml:space="preserve">    return encrypted</w:t>
        <w:br/>
        <w:br/>
        <w:t>message = "HELLOCRYPTO"</w:t>
        <w:br/>
        <w:t>key = "4312567"</w:t>
        <w:br/>
        <w:t>encrypted = columnar_encrypt(message, key)</w:t>
        <w:br/>
        <w:t>print("Encrypted:", encrypted)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